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Anvesha Singh</w:t>
      </w:r>
    </w:p>
    <w:p>
      <w:r>
        <w:t>anvesha@gmail.com | 9876543210 | New Delhi</w:t>
      </w:r>
    </w:p>
    <w:p>
      <w:r>
        <w:t>https///linkedin.com//in/anvesha1100 | https://githu.in//anvesha1100</w:t>
      </w:r>
    </w:p>
    <w:p>
      <w:pPr>
        <w:pStyle w:val="Heading1"/>
      </w:pPr>
      <w:r>
        <w:t>Summary</w:t>
      </w:r>
    </w:p>
    <w:p>
      <w:r>
        <w:t>First-year Computer Science student with a strong interest in programming and problem-solving. Currently building foundational skills in Python, C++, and web development through coursework and personal projects. Eager to explore internships and real-world applications of technology.</w:t>
      </w:r>
    </w:p>
    <w:p>
      <w:pPr>
        <w:pStyle w:val="Heading1"/>
      </w:pPr>
      <w:r>
        <w:t>Skills</w:t>
      </w:r>
    </w:p>
    <w:p>
      <w:pPr>
        <w:pStyle w:val="ListBullet"/>
      </w:pPr>
      <w:r>
        <w:t>python</w:t>
      </w:r>
    </w:p>
    <w:p>
      <w:pPr>
        <w:pStyle w:val="ListBullet"/>
      </w:pPr>
      <w:r>
        <w:t>cloud computing</w:t>
      </w:r>
    </w:p>
    <w:p>
      <w:pPr>
        <w:pStyle w:val="ListBullet"/>
      </w:pPr>
      <w:r>
        <w:t>machine learning</w:t>
      </w:r>
    </w:p>
    <w:p>
      <w:pPr>
        <w:pStyle w:val="Heading1"/>
      </w:pPr>
      <w:r>
        <w:t>Experience</w:t>
      </w:r>
    </w:p>
    <w:p>
      <w:r>
        <w:t>Enthusiastic and proactive student with a strong foundation in [your field: e.g., Business, Computer Science, Psychology]. Proven ability to manage academic projects, lead team assignments, and learn new tools quickly. Seeking opportunities to apply theoretical knowledge in real-world settings while continuing to grow professionally</w:t>
      </w:r>
    </w:p>
    <w:p>
      <w:pPr>
        <w:pStyle w:val="Heading1"/>
      </w:pPr>
      <w:r>
        <w:t>Projects</w:t>
      </w:r>
    </w:p>
    <w:p>
      <w:r>
        <w:t>Developed a Generative AI-powered web application that creates customized resumes and cover letters based on user input such as skills, experience, job role, and career goals. Integrated OpenAI's GPT model to generate human-like content tailored to specific job descriptions. Built an interactive, user-friendly interface using Streamlit, enabling real-time content generation and export functionality. Focused on personalization, design, and simplicity to help job seekers stand out.</w:t>
      </w:r>
    </w:p>
    <w:p>
      <w:pPr>
        <w:pStyle w:val="Heading1"/>
      </w:pPr>
      <w:r>
        <w:t>Education</w:t>
      </w:r>
    </w:p>
    <w:p>
      <w:r>
        <w:t>Bachelor of Technology (B.Tech) in [CSE]</w:t>
        <w:br/>
        <w:t>[AKTU University/United College Of Engineering and Research], [Naini Prayagraj,Uttar Pradesh]</w:t>
      </w:r>
    </w:p>
    <w:p>
      <w:pPr>
        <w:pStyle w:val="Heading1"/>
      </w:pPr>
      <w:r>
        <w:t>Certifications</w:t>
      </w:r>
    </w:p>
    <w:p>
      <w:pPr>
        <w:pStyle w:val="ListBullet"/>
      </w:pPr>
      <w:r>
        <w:t>CISCO Introduction to Moder AI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