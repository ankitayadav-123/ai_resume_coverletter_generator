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Ankita Yadav</w:t>
      </w:r>
    </w:p>
    <w:p>
      <w:r>
        <w:t>ankuyadav11@gmail.com | 7054808130 | 212106,Rehi Taluka Baijala  Chamu Prayagraj</w:t>
      </w:r>
    </w:p>
    <w:p>
      <w:r>
        <w:t>https://linkedin.com//in/ankita1200 | github.in//ankita1200</w:t>
      </w:r>
    </w:p>
    <w:p>
      <w:pPr>
        <w:pStyle w:val="Heading1"/>
      </w:pPr>
      <w:r>
        <w:t>Summary</w:t>
      </w:r>
    </w:p>
    <w:p>
      <w:r>
        <w:t>Motivated and enthusiastic first-year B.Tech Computer Science student with a strong foundation in programming fundamentals, logical thinking, and a keen interest in emerging technologies such as Artificial Intelligence and Web Development. Eager to learn, collaborate on innovative projects, and apply theoretical knowledge to real-world applications. Possess good communication skills, a proactive mindset, and a passion for continuous learning and self-improve</w:t>
        <w:br/>
        <w:br/>
        <w:br/>
        <w:br/>
        <w:br/>
        <w:br/>
        <w:br/>
        <w:br/>
        <w:br/>
        <w:br/>
        <w:t>Ask ChatGPT</w:t>
        <w:br/>
        <w:br/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Cloud computing</w:t>
      </w:r>
    </w:p>
    <w:p>
      <w:pPr>
        <w:pStyle w:val="ListBullet"/>
      </w:pPr>
      <w:r>
        <w:t>machine learning</w:t>
      </w:r>
    </w:p>
    <w:p>
      <w:pPr>
        <w:pStyle w:val="ListBullet"/>
      </w:pPr>
      <w:r>
        <w:t>web development</w:t>
      </w:r>
    </w:p>
    <w:p>
      <w:pPr>
        <w:pStyle w:val="ListBullet"/>
      </w:pPr>
      <w:r>
        <w:t>java</w:t>
      </w:r>
    </w:p>
    <w:p>
      <w:pPr>
        <w:pStyle w:val="Heading1"/>
      </w:pPr>
      <w:r>
        <w:t>Experience</w:t>
      </w:r>
    </w:p>
    <w:p>
      <w:r>
        <w:t>As a motivated and enthusiastic first-year B.Tech Computer Science Engineering student, I have begun developing foundational skills in programming, web development, and artificial intelligence. I am actively working on projects that enhance my practical understanding of Python and machine learning. Recently, I started building an AI-powered Resume &amp; Cover Letter Generator using generative AI models, demonstrating my passion for real-world applications of technology. I am also exploring opportunities to contribute to open-source projects and participate in tech competitions to strengthen my technical and teamwork a</w:t>
        <w:br/>
        <w:br/>
        <w:t>“Member of coding club at college”</w:t>
        <w:br/>
        <w:br/>
        <w:t>“Completed Python and Web Dev courses on Coursera”</w:t>
        <w:br/>
        <w:br/>
        <w:br/>
        <w:br/>
        <w:br/>
        <w:br/>
        <w:br/>
        <w:br/>
        <w:br/>
        <w:br/>
        <w:br/>
        <w:t>Ask ChatGPT</w:t>
        <w:br/>
        <w:br/>
      </w:r>
    </w:p>
    <w:p>
      <w:pPr>
        <w:pStyle w:val="Heading1"/>
      </w:pPr>
      <w:r>
        <w:t>Projects</w:t>
      </w:r>
    </w:p>
    <w:p>
      <w:r>
        <w:t>Create a web application that generates personalized, professional resumes and cover letters based on user input like skills, job role, experience, and career goals using AI (LLMs).</w:t>
      </w:r>
    </w:p>
    <w:p>
      <w:pPr>
        <w:pStyle w:val="Heading1"/>
      </w:pPr>
      <w:r>
        <w:t>Education</w:t>
      </w:r>
    </w:p>
    <w:p>
      <w:r>
        <w:t>Currently persuing B.tech in computer science and engineering from United college of Engineering and Research Naini Prayagraj, which is affiliated to Dr. APJ Abdul Kalaam Technical University Lucknow.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certified by EDCreate Foundation through the Cisco Networking Academy program for completing the course of INTRODUCTION TO MODERN AI.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