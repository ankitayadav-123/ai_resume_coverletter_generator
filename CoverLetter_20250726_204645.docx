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Dear Hiring Manager at Google,</w:t>
        <w:br/>
      </w:r>
    </w:p>
    <w:p>
      <w:r>
        <w:t>I am writing to express my interest in the Software Engineer position at Google. My name is Ankita Yadav, and I bring relevant experience, skills, and passion to the role. I have expertise in python, Cloud computing ,machine learning, web development, java and experience in As a motivated and enthusiastic first-year B.Tech Computer Science Engineering student, I have begun developing foundational skills in programming, web development, and artificial intelligence. I am actively working on projects that enhance my practical understanding of Python and machine learning. Recently, I started building an AI-powered Resume &amp; Cover Letter Generator using generative AI models, demonstrating my passion for real-world applications of technology. I am also exploring opportunities to contribute to open-source projects and participate in tech competitions to strengthen my technical and teamwork a</w:t>
        <w:br/>
        <w:br/>
        <w:t>“Member of coding club at college”</w:t>
        <w:br/>
        <w:br/>
        <w:t>“Completed Python and Web Dev courses on Coursera”</w:t>
        <w:br/>
        <w:br/>
        <w:br/>
        <w:br/>
        <w:br/>
        <w:br/>
        <w:br/>
        <w:br/>
        <w:br/>
        <w:br/>
        <w:br/>
        <w:t>Ask ChatGPT</w:t>
        <w:br/>
        <w:br/>
        <w:t>.</w:t>
      </w:r>
    </w:p>
    <w:p>
      <w:r>
        <w:t>I am confident that I would be a valuable addition to your team and would welcome the opportunity to discuss further.</w:t>
        <w:br/>
        <w:t>Thank you for your time and consideration.</w:t>
      </w:r>
    </w:p>
    <w:p>
      <w:r>
        <w:t>Sincerely,</w:t>
        <w:br/>
        <w:t>Ankita Yadav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