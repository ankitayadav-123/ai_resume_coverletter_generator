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Ankita Yadav</w:t>
      </w:r>
    </w:p>
    <w:p>
      <w:r>
        <w:t>ankuyadav11@gmail.com | 7054808130 | 212106,Rehi Taluka Baijala  Chamu Prayagraj</w:t>
      </w:r>
    </w:p>
    <w:p>
      <w:r>
        <w:t>https://linkedin.com//in/ankita1200 | github.in//ankita1200</w:t>
      </w:r>
    </w:p>
    <w:p>
      <w:pPr>
        <w:pStyle w:val="Heading1"/>
      </w:pPr>
      <w:r>
        <w:t>Summary</w:t>
      </w:r>
    </w:p>
    <w:p>
      <w:r>
        <w:t>Motivated and enthusiastic first-year B.Tech Computer Science student with a strong foundation in programming fundamentals, logical thinking, and a keen interest in emerging technologies such as Artificial Intelligence and Web Development. Eager to learn, collaborate on innovative projects, and apply theoretical knowledge to real-world applications. Possess good communication skills, a proactive mindset, and a passion for continuous learning and self-improve</w:t>
        <w:br/>
        <w:br/>
        <w:br/>
        <w:br/>
        <w:br/>
        <w:br/>
        <w:br/>
        <w:br/>
        <w:br/>
        <w:br/>
        <w:t>Ask ChatGPT</w:t>
        <w:br/>
        <w:br/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Heading1"/>
      </w:pPr>
      <w:r>
        <w:t>Experience</w:t>
      </w:r>
    </w:p>
    <w:p/>
    <w:p>
      <w:pPr>
        <w:pStyle w:val="Heading1"/>
      </w:pPr>
      <w:r>
        <w:t>Projects</w:t>
      </w:r>
    </w:p>
    <w:p/>
    <w:p>
      <w:pPr>
        <w:pStyle w:val="Heading1"/>
      </w:pPr>
      <w:r>
        <w:t>Education</w:t>
      </w:r>
    </w:p>
    <w:p/>
    <w:p>
      <w:pPr>
        <w:pStyle w:val="Heading1"/>
      </w:pPr>
      <w:r>
        <w:t>Certifications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