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>https://www.linkedin.com/in/anvesha1100/ | https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