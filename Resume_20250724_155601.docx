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anvesha@gmail.com |  | 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