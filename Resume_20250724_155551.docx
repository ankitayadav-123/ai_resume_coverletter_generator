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Anvesha Singh</w:t>
      </w:r>
    </w:p>
    <w:p>
      <w:r>
        <w:t xml:space="preserve"> |  | </w:t>
      </w:r>
    </w:p>
    <w:p>
      <w:r>
        <w:t xml:space="preserve"> | </w:t>
      </w:r>
    </w:p>
    <w:p>
      <w:pPr>
        <w:pStyle w:val="Heading1"/>
      </w:pPr>
      <w:r>
        <w:t>Summary</w:t>
      </w:r>
    </w:p>
    <w:p/>
    <w:p>
      <w:pPr>
        <w:pStyle w:val="Heading1"/>
      </w:pPr>
      <w:r>
        <w:t>Skills</w:t>
      </w:r>
    </w:p>
    <w:p>
      <w:pPr>
        <w:pStyle w:val="ListBullet"/>
      </w:pPr>
    </w:p>
    <w:p>
      <w:pPr>
        <w:pStyle w:val="Heading1"/>
      </w:pPr>
      <w:r>
        <w:t>Experience</w:t>
      </w:r>
    </w:p>
    <w:p/>
    <w:p>
      <w:pPr>
        <w:pStyle w:val="Heading1"/>
      </w:pPr>
      <w:r>
        <w:t>Projects</w:t>
      </w:r>
    </w:p>
    <w:p/>
    <w:p>
      <w:pPr>
        <w:pStyle w:val="Heading1"/>
      </w:pPr>
      <w:r>
        <w:t>Education</w:t>
      </w:r>
    </w:p>
    <w:p/>
    <w:p>
      <w:pPr>
        <w:pStyle w:val="Heading1"/>
      </w:pPr>
      <w:r>
        <w:t>Certifications</w:t>
      </w:r>
    </w:p>
    <w:p>
      <w:pPr>
        <w:pStyle w:val="ListBulle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