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Google,</w:t>
        <w:br/>
      </w:r>
    </w:p>
    <w:p>
      <w:r>
        <w:t>I am writing to express my interest in the Software Engineer position at Google. My name is Anvesha Singh, and I bring relevant experience, skills, and passion to the role. I have expertise in python, cloud computing, machine learning and experience in Enthusiastic and proactive student with a strong foundation in [your field: e.g., Business, Computer Science, Psychology]. Proven ability to manage academic projects, lead team assignments, and learn new tools quickly. Seeking opportunities to apply theoretical knowledge in real-world settings while continuing to grow professionally.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