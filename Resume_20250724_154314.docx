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Anvesha Singh</w:t>
      </w:r>
    </w:p>
    <w:p>
      <w:r>
        <w:t>anvesha@1234 | 9876543210 | New Delhi</w:t>
      </w:r>
    </w:p>
    <w:p>
      <w:r>
        <w:t>https://www.linkedin.com/in/anvesha1100/ | https://github.com/anvesha1100</w:t>
      </w:r>
    </w:p>
    <w:p>
      <w:pPr>
        <w:pStyle w:val="Heading1"/>
      </w:pPr>
      <w:r>
        <w:t>Summary</w:t>
      </w:r>
    </w:p>
    <w:p/>
    <w:p>
      <w:pPr>
        <w:pStyle w:val="Heading1"/>
      </w:pPr>
      <w:r>
        <w:t>Skills</w:t>
      </w:r>
    </w:p>
    <w:p>
      <w:pPr>
        <w:pStyle w:val="ListBullet"/>
      </w:pPr>
    </w:p>
    <w:p>
      <w:pPr>
        <w:pStyle w:val="Heading1"/>
      </w:pPr>
      <w:r>
        <w:t>Experience</w:t>
      </w:r>
    </w:p>
    <w:p/>
    <w:p>
      <w:pPr>
        <w:pStyle w:val="Heading1"/>
      </w:pPr>
      <w:r>
        <w:t>Projects</w:t>
      </w:r>
    </w:p>
    <w:p/>
    <w:p>
      <w:pPr>
        <w:pStyle w:val="Heading1"/>
      </w:pPr>
      <w:r>
        <w:t>Education</w:t>
      </w:r>
    </w:p>
    <w:p/>
    <w:p>
      <w:pPr>
        <w:pStyle w:val="Heading1"/>
      </w:pPr>
      <w:r>
        <w:t>Certifications</w:t>
      </w:r>
    </w:p>
    <w:p>
      <w:pPr>
        <w:pStyle w:val="ListBulle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