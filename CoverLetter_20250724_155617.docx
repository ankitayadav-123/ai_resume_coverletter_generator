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,</w:t>
        <w:br/>
      </w:r>
    </w:p>
    <w:p>
      <w:r>
        <w:t>I am writing to express my interest in the  position at . My name is Anvesha Singh, and I bring relevant experience, skills, and passion to the role. I have expertise in  and experience in .</w:t>
      </w:r>
    </w:p>
    <w:p>
      <w:r>
        <w:t>I am confident that I would be a valuable addition to your team and would welcome the opportunity to discuss further.</w:t>
        <w:br/>
        <w:t>Thank you for your time and consideration.</w:t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