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anvesha@1234 |  | 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