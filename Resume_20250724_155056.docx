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anvesha@1234 | 9876543210 | New Delhi</w:t>
      </w:r>
    </w:p>
    <w:p>
      <w:r>
        <w:t>https://www.linkedin.com/in/anvesha1100/ | https://github.com/anvesha1100</w:t>
      </w:r>
    </w:p>
    <w:p>
      <w:pPr>
        <w:pStyle w:val="Heading1"/>
      </w:pPr>
      <w:r>
        <w:t>Summary</w:t>
      </w:r>
    </w:p>
    <w:p>
      <w:r>
        <w:t>Enthusiatic Computer Science Student with strong foundations in python, data structure  and web development . Passionate about building impactful applications and learning modern technologies. Eager to contribute to a dynamic software development team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cloud computing</w:t>
      </w:r>
    </w:p>
    <w:p>
      <w:pPr>
        <w:pStyle w:val="ListBullet"/>
      </w:pPr>
      <w:r>
        <w:t>machine learning</w:t>
      </w:r>
    </w:p>
    <w:p>
      <w:pPr>
        <w:pStyle w:val="Heading1"/>
      </w:pPr>
      <w:r>
        <w:t>Experience</w:t>
      </w:r>
    </w:p>
    <w:p>
      <w:r>
        <w:t>Intership</w:t>
      </w:r>
    </w:p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