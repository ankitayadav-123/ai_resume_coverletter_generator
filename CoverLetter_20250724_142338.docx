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Cover Letter</w:t>
      </w:r>
    </w:p>
    <w:p>
      <w:r>
        <w:t>Write a cover letter for Anvesha Singh applying to  for the position of . Include their skills:  and past experience: .</w:t>
        <w:br/>
        <w:br/>
        <w:t>In some cases, you may ask if you are interested in the position of. Include their skills: and past experience:. Include the following:.</w:t>
        <w:br/>
        <w:br/>
        <w:t>A copy of your LinkedIn profile or email, if you do not have one, should be sent to the position of. Include their skills:.</w:t>
        <w:br/>
        <w:br/>
        <w:t>If you are not sure which position you are applying to, you can ask their contact information, or the email address you used to send them to. Include their skills:.</w:t>
        <w:br/>
        <w:br/>
        <w:t>You'll need to send a cover letter to the position of. Include the following:.</w:t>
        <w:br/>
        <w:br/>
        <w:t>Email addresses that match:  to. Include the following:.</w:t>
        <w:br/>
        <w:br/>
        <w:t>If you are not sure which position you are applying to, you can ask their contact information, or the email address you used to send them to. Include their skills:.</w:t>
        <w:br/>
        <w:br/>
        <w:t>You'll need to send a cover letter to the position of. Include the following:.</w:t>
        <w:br/>
        <w:br/>
        <w:t>If you are not sure which position you are applying to, you can ask their contact information, or the email address you used to send them to. Include their skills:.</w:t>
        <w:br/>
        <w:br/>
        <w:t>You can also ask about the applicant's previous professional experience. For example, if you are applying to a high-visibility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