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anvesha@gmail.com | </w:t>
      </w:r>
    </w:p>
    <w:p>
      <w:pPr>
        <w:pStyle w:val="Heading1"/>
      </w:pPr>
      <w:r>
        <w:t>Job Title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Objective</w:t>
      </w:r>
    </w:p>
    <w:p>
      <w:r>
        <w:t>To contribute to  as a 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